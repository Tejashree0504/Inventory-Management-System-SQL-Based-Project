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Inventory Management System – SQL Project</w:t>
      </w:r>
    </w:p>
    <w:p>
      <w:pPr>
        <w:pStyle w:val="Heading1"/>
      </w:pPr>
      <w:r>
        <w:t>Project Overview</w:t>
      </w:r>
    </w:p>
    <w:p>
      <w:r>
        <w:t>Objective:</w:t>
      </w:r>
    </w:p>
    <w:p>
      <w:r>
        <w:t>Build a relational database to manage inventory, including products, suppliers, orders, and sales.</w:t>
      </w:r>
    </w:p>
    <w:p/>
    <w:p>
      <w:r>
        <w:t>Goals:</w:t>
      </w:r>
    </w:p>
    <w:p>
      <w:r>
        <w:t>• Track product stock</w:t>
      </w:r>
    </w:p>
    <w:p>
      <w:r>
        <w:t>• Manage supplier orders</w:t>
      </w:r>
    </w:p>
    <w:p>
      <w:r>
        <w:t>• Record and analyze sales</w:t>
      </w:r>
    </w:p>
    <w:p>
      <w:r>
        <w:t>• Monitor low inventory</w:t>
      </w:r>
    </w:p>
    <w:p>
      <w:r>
        <w:t>• Generate reports</w:t>
      </w:r>
    </w:p>
    <w:p>
      <w:pPr>
        <w:pStyle w:val="Heading1"/>
      </w:pPr>
      <w:r>
        <w:t>Database Design</w:t>
      </w:r>
    </w:p>
    <w:p>
      <w:r>
        <w:t>Main Tables:</w:t>
      </w:r>
    </w:p>
    <w:p>
      <w:r>
        <w:t>1. PRODUCTS – Item list and stock levels</w:t>
      </w:r>
    </w:p>
    <w:p>
      <w:r>
        <w:t>2. SUPPLIERS – Vendor details</w:t>
      </w:r>
    </w:p>
    <w:p>
      <w:r>
        <w:t>3. PURCHASE_ORDERS – Supplier orders</w:t>
      </w:r>
    </w:p>
    <w:p>
      <w:r>
        <w:t>4. PURCHASE_ORDER_ITEMS – Order line items</w:t>
      </w:r>
    </w:p>
    <w:p>
      <w:r>
        <w:t>5. SALES – Stock movement from sales</w:t>
      </w:r>
    </w:p>
    <w:p/>
    <w:p>
      <w:r>
        <w:t>(Note: Include EER diagram if presenting)</w:t>
      </w:r>
    </w:p>
    <w:p>
      <w:pPr>
        <w:pStyle w:val="Heading1"/>
      </w:pPr>
      <w:r>
        <w:t>Schema Creation Code</w:t>
      </w:r>
    </w:p>
    <w:p>
      <w:r>
        <w:t>CREATE TABLE PRODUCTS (...);</w:t>
      </w:r>
    </w:p>
    <w:p>
      <w:r>
        <w:t>CREATE TABLE SUPPLIERS (...);</w:t>
      </w:r>
    </w:p>
    <w:p>
      <w:r>
        <w:t>CREATE TABLE PURCHASE_ORDERS (...);</w:t>
      </w:r>
    </w:p>
    <w:p>
      <w:r>
        <w:t>CREATE TABLE PURCHASE_ORDER_ITEMS (...);</w:t>
      </w:r>
    </w:p>
    <w:p>
      <w:r>
        <w:t>CREATE TABLE SALES (...);</w:t>
      </w:r>
    </w:p>
    <w:p/>
    <w:p>
      <w:r>
        <w:t>- Foreign keys maintain relational integrity</w:t>
      </w:r>
    </w:p>
    <w:p>
      <w:r>
        <w:t>- Primary keys ensure unique IDs</w:t>
      </w:r>
    </w:p>
    <w:p>
      <w:pPr>
        <w:pStyle w:val="Heading1"/>
      </w:pPr>
      <w:r>
        <w:t>Data Insertion</w:t>
      </w:r>
    </w:p>
    <w:p>
      <w:r>
        <w:t>INSERT INTO PRODUCTS VALUES (...);</w:t>
      </w:r>
    </w:p>
    <w:p>
      <w:r>
        <w:t>INSERT INTO SUPPLIERS VALUES (...);</w:t>
      </w:r>
    </w:p>
    <w:p>
      <w:r>
        <w:t>INSERT INTO PURCHASE_ORDERS VALUES (...);</w:t>
      </w:r>
    </w:p>
    <w:p>
      <w:r>
        <w:t>INSERT INTO PURCHASE_ORDER_ITEMS VALUES (...);</w:t>
      </w:r>
    </w:p>
    <w:p>
      <w:r>
        <w:t>INSERT INTO SALES VALUES (...);</w:t>
      </w:r>
    </w:p>
    <w:p/>
    <w:p>
      <w:r>
        <w:t>Used realistic data.</w:t>
      </w:r>
    </w:p>
    <w:p>
      <w:pPr>
        <w:pStyle w:val="Heading1"/>
      </w:pPr>
      <w:r>
        <w:t>Basic Queries</w:t>
      </w:r>
    </w:p>
    <w:p>
      <w:r>
        <w:t>- View all stock: SELECT * FROM PRODUCTS;</w:t>
      </w:r>
    </w:p>
    <w:p>
      <w:r>
        <w:t>- Low stock alert: WHERE stock_quantity &lt; reorder_level;</w:t>
      </w:r>
    </w:p>
    <w:p>
      <w:r>
        <w:t>- Stock value: SUM(price * stock_quantity)</w:t>
      </w:r>
    </w:p>
    <w:p/>
    <w:p>
      <w:r>
        <w:t>Purpose: Inventory review, tracking, budgeting</w:t>
      </w:r>
    </w:p>
    <w:p>
      <w:pPr>
        <w:pStyle w:val="Heading1"/>
      </w:pPr>
      <w:r>
        <w:t>JOIN Queries</w:t>
      </w:r>
    </w:p>
    <w:p>
      <w:r>
        <w:t>- Products ↔ Sales</w:t>
      </w:r>
    </w:p>
    <w:p>
      <w:r>
        <w:t>- Products ↔ Suppliers</w:t>
      </w:r>
    </w:p>
    <w:p>
      <w:r>
        <w:t>- Purchase Orders ↔ Suppliers</w:t>
      </w:r>
    </w:p>
    <w:p/>
    <w:p>
      <w:r>
        <w:t>Example:</w:t>
      </w:r>
    </w:p>
    <w:p>
      <w:r>
        <w:t>SELECT P.name, S.quantity_sold</w:t>
      </w:r>
    </w:p>
    <w:p>
      <w:r>
        <w:t>FROM SALES S</w:t>
      </w:r>
    </w:p>
    <w:p>
      <w:r>
        <w:t>JOIN PRODUCTS P ON S.product_id = P.product_id;</w:t>
      </w:r>
    </w:p>
    <w:p>
      <w:pPr>
        <w:pStyle w:val="Heading1"/>
      </w:pPr>
      <w:r>
        <w:t>Reports &amp; Insights</w:t>
      </w:r>
    </w:p>
    <w:p>
      <w:r>
        <w:t>- Top-selling products</w:t>
      </w:r>
    </w:p>
    <w:p>
      <w:r>
        <w:t>- Monthly revenue</w:t>
      </w:r>
    </w:p>
    <w:p>
      <w:r>
        <w:t>- Supplier-wise spending</w:t>
      </w:r>
    </w:p>
    <w:p>
      <w:r>
        <w:t>- Unsold products</w:t>
      </w:r>
    </w:p>
    <w:p/>
    <w:p>
      <w:r>
        <w:t>Example:</w:t>
      </w:r>
    </w:p>
    <w:p>
      <w:r>
        <w:t>SELECT P.name, SUM(S.quantity_sold)</w:t>
      </w:r>
    </w:p>
    <w:p>
      <w:r>
        <w:t>FROM SALES S JOIN PRODUCTS P</w:t>
      </w:r>
    </w:p>
    <w:p>
      <w:r>
        <w:t>GROUP BY P.name;</w:t>
      </w:r>
    </w:p>
    <w:p>
      <w:pPr>
        <w:pStyle w:val="Heading1"/>
      </w:pPr>
      <w:r>
        <w:t>Business Impact</w:t>
      </w:r>
    </w:p>
    <w:p>
      <w:r>
        <w:t>✅ Track low stock items</w:t>
      </w:r>
    </w:p>
    <w:p>
      <w:r>
        <w:t>✅ Evaluate supplier performance</w:t>
      </w:r>
    </w:p>
    <w:p>
      <w:r>
        <w:t>✅ Understand sales trends</w:t>
      </w:r>
    </w:p>
    <w:p>
      <w:r>
        <w:t>✅ Plan orders</w:t>
      </w:r>
    </w:p>
    <w:p>
      <w:r>
        <w:t>✅ Prevent stockouts/overstocking</w:t>
      </w:r>
    </w:p>
    <w:p>
      <w:pPr>
        <w:pStyle w:val="Heading1"/>
      </w:pPr>
      <w:r>
        <w:t>Future Enhancements</w:t>
      </w:r>
    </w:p>
    <w:p>
      <w:r>
        <w:t>- Add Triggers for auto stock updates</w:t>
      </w:r>
    </w:p>
    <w:p>
      <w:r>
        <w:t>- Stored Procedures for reporting</w:t>
      </w:r>
    </w:p>
    <w:p>
      <w:r>
        <w:t>- Connect to Power BI</w:t>
      </w:r>
    </w:p>
    <w:p>
      <w:r>
        <w:t>- Add User Roles &amp; Security</w:t>
      </w:r>
    </w:p>
    <w:p>
      <w:r>
        <w:t>- Multi-location inventory</w:t>
      </w:r>
    </w:p>
    <w:p>
      <w:pPr>
        <w:pStyle w:val="Heading1"/>
      </w:pPr>
      <w:r>
        <w:t>Thank You</w:t>
      </w:r>
    </w:p>
    <w:p>
      <w:r>
        <w:t>Questions?</w:t>
      </w:r>
    </w:p>
    <w:p>
      <w:r>
        <w:t>Let’s talk inventory optimization through SQL!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